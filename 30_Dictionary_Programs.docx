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43D" w:rsidRDefault="003E7DA2">
      <w:pPr>
        <w:pStyle w:val="Title"/>
      </w:pPr>
      <w:r>
        <w:t xml:space="preserve">30 Python Dictionary Programs </w:t>
      </w:r>
      <w:bookmarkStart w:id="0" w:name="_GoBack"/>
      <w:bookmarkEnd w:id="0"/>
    </w:p>
    <w:p w:rsidR="0038743D" w:rsidRDefault="003E7DA2">
      <w:pPr>
        <w:pStyle w:val="Heading1"/>
      </w:pPr>
      <w:r>
        <w:t>1. Create and print a dictionary</w:t>
      </w:r>
    </w:p>
    <w:p w:rsidR="0038743D" w:rsidRDefault="003E7DA2">
      <w:pPr>
        <w:pStyle w:val="IntenseQuote"/>
      </w:pPr>
      <w:r>
        <w:t>Code:</w:t>
      </w:r>
    </w:p>
    <w:p w:rsidR="0038743D" w:rsidRDefault="003E7DA2">
      <w:r>
        <w:t>d = {'name': 'Alice', 'age': 20}</w:t>
      </w:r>
      <w:r>
        <w:br/>
        <w:t>print(d)</w:t>
      </w:r>
    </w:p>
    <w:p w:rsidR="0038743D" w:rsidRDefault="003E7DA2">
      <w:pPr>
        <w:pStyle w:val="IntenseQuote"/>
      </w:pPr>
      <w:r>
        <w:t>Output:</w:t>
      </w:r>
    </w:p>
    <w:p w:rsidR="0038743D" w:rsidRDefault="003E7DA2">
      <w:r>
        <w:t>{'name': 'Alice', 'age': 20}</w:t>
      </w:r>
    </w:p>
    <w:p w:rsidR="0038743D" w:rsidRDefault="003E7DA2">
      <w:pPr>
        <w:pStyle w:val="Heading1"/>
      </w:pPr>
      <w:r>
        <w:t>2. Access value using key</w:t>
      </w:r>
    </w:p>
    <w:p w:rsidR="0038743D" w:rsidRDefault="003E7DA2">
      <w:pPr>
        <w:pStyle w:val="IntenseQuote"/>
      </w:pPr>
      <w:r>
        <w:t>Code:</w:t>
      </w:r>
    </w:p>
    <w:p w:rsidR="0038743D" w:rsidRDefault="003E7DA2">
      <w:r>
        <w:t>d = {'name': 'Alice', 'age': 20}</w:t>
      </w:r>
      <w:r>
        <w:br/>
      </w:r>
      <w:r>
        <w:t>print(d['name'])</w:t>
      </w:r>
    </w:p>
    <w:p w:rsidR="0038743D" w:rsidRDefault="003E7DA2">
      <w:pPr>
        <w:pStyle w:val="IntenseQuote"/>
      </w:pPr>
      <w:r>
        <w:t>Output:</w:t>
      </w:r>
    </w:p>
    <w:p w:rsidR="0038743D" w:rsidRDefault="003E7DA2">
      <w:r>
        <w:t>Alice</w:t>
      </w:r>
    </w:p>
    <w:p w:rsidR="0038743D" w:rsidRDefault="003E7DA2">
      <w:pPr>
        <w:pStyle w:val="Heading1"/>
      </w:pPr>
      <w:r>
        <w:t>3. Access value using get()</w:t>
      </w:r>
    </w:p>
    <w:p w:rsidR="0038743D" w:rsidRDefault="003E7DA2">
      <w:pPr>
        <w:pStyle w:val="IntenseQuote"/>
      </w:pPr>
      <w:r>
        <w:t>Code:</w:t>
      </w:r>
    </w:p>
    <w:p w:rsidR="0038743D" w:rsidRDefault="003E7DA2">
      <w:r>
        <w:t>d = {'name': 'Alice'}</w:t>
      </w:r>
      <w:r>
        <w:br/>
        <w:t>print(d.get('age', 'Not Found'))</w:t>
      </w:r>
    </w:p>
    <w:p w:rsidR="0038743D" w:rsidRDefault="003E7DA2">
      <w:pPr>
        <w:pStyle w:val="IntenseQuote"/>
      </w:pPr>
      <w:r>
        <w:t>Output:</w:t>
      </w:r>
    </w:p>
    <w:p w:rsidR="0038743D" w:rsidRDefault="003E7DA2">
      <w:r>
        <w:t>Not Found</w:t>
      </w:r>
    </w:p>
    <w:p w:rsidR="0038743D" w:rsidRDefault="003E7DA2">
      <w:pPr>
        <w:pStyle w:val="Heading1"/>
      </w:pPr>
      <w:r>
        <w:t>4. Add new key-value pair</w:t>
      </w:r>
    </w:p>
    <w:p w:rsidR="0038743D" w:rsidRDefault="003E7DA2">
      <w:pPr>
        <w:pStyle w:val="IntenseQuote"/>
      </w:pPr>
      <w:r>
        <w:t>Code:</w:t>
      </w:r>
    </w:p>
    <w:p w:rsidR="0038743D" w:rsidRDefault="003E7DA2">
      <w:r>
        <w:lastRenderedPageBreak/>
        <w:t>d = {'name': 'Alice'}</w:t>
      </w:r>
      <w:r>
        <w:br/>
        <w:t>d['age'] = 21</w:t>
      </w:r>
      <w:r>
        <w:br/>
        <w:t>print(d)</w:t>
      </w:r>
    </w:p>
    <w:p w:rsidR="0038743D" w:rsidRDefault="003E7DA2">
      <w:pPr>
        <w:pStyle w:val="IntenseQuote"/>
      </w:pPr>
      <w:r>
        <w:t>Output:</w:t>
      </w:r>
    </w:p>
    <w:p w:rsidR="0038743D" w:rsidRDefault="003E7DA2">
      <w:r>
        <w:t>{'name': 'Alice', 'age': 21}</w:t>
      </w:r>
    </w:p>
    <w:p w:rsidR="0038743D" w:rsidRDefault="003E7DA2">
      <w:pPr>
        <w:pStyle w:val="Heading1"/>
      </w:pPr>
      <w:r>
        <w:t>5. U</w:t>
      </w:r>
      <w:r>
        <w:t>pdate existing value</w:t>
      </w:r>
    </w:p>
    <w:p w:rsidR="0038743D" w:rsidRDefault="003E7DA2">
      <w:pPr>
        <w:pStyle w:val="IntenseQuote"/>
      </w:pPr>
      <w:r>
        <w:t>Code:</w:t>
      </w:r>
    </w:p>
    <w:p w:rsidR="0038743D" w:rsidRDefault="003E7DA2">
      <w:r>
        <w:t>d = {'name': 'Alice', 'age': 20}</w:t>
      </w:r>
      <w:r>
        <w:br/>
        <w:t>d['age'] = 22</w:t>
      </w:r>
      <w:r>
        <w:br/>
        <w:t>print(d)</w:t>
      </w:r>
    </w:p>
    <w:p w:rsidR="0038743D" w:rsidRDefault="003E7DA2">
      <w:pPr>
        <w:pStyle w:val="IntenseQuote"/>
      </w:pPr>
      <w:r>
        <w:t>Output:</w:t>
      </w:r>
    </w:p>
    <w:p w:rsidR="0038743D" w:rsidRDefault="003E7DA2">
      <w:r>
        <w:t>{'name': 'Alice', 'age': 22}</w:t>
      </w:r>
    </w:p>
    <w:p w:rsidR="0038743D" w:rsidRDefault="003E7DA2">
      <w:pPr>
        <w:pStyle w:val="Heading1"/>
      </w:pPr>
      <w:r>
        <w:t>6. Delete a key using del</w:t>
      </w:r>
    </w:p>
    <w:p w:rsidR="0038743D" w:rsidRDefault="003E7DA2">
      <w:pPr>
        <w:pStyle w:val="IntenseQuote"/>
      </w:pPr>
      <w:r>
        <w:t>Code:</w:t>
      </w:r>
    </w:p>
    <w:p w:rsidR="0038743D" w:rsidRDefault="003E7DA2">
      <w:r>
        <w:t>d = {'name': 'Alice', 'age': 20}</w:t>
      </w:r>
      <w:r>
        <w:br/>
        <w:t>del d['age']</w:t>
      </w:r>
      <w:r>
        <w:br/>
        <w:t>print(d)</w:t>
      </w:r>
    </w:p>
    <w:p w:rsidR="0038743D" w:rsidRDefault="003E7DA2">
      <w:pPr>
        <w:pStyle w:val="IntenseQuote"/>
      </w:pPr>
      <w:r>
        <w:t>Output:</w:t>
      </w:r>
    </w:p>
    <w:p w:rsidR="0038743D" w:rsidRDefault="003E7DA2">
      <w:r>
        <w:t>{'name': 'Alice'}</w:t>
      </w:r>
    </w:p>
    <w:p w:rsidR="0038743D" w:rsidRDefault="003E7DA2">
      <w:pPr>
        <w:pStyle w:val="Heading1"/>
      </w:pPr>
      <w:r>
        <w:t xml:space="preserve">7. Remove key using </w:t>
      </w:r>
      <w:r>
        <w:t>pop()</w:t>
      </w:r>
    </w:p>
    <w:p w:rsidR="0038743D" w:rsidRDefault="003E7DA2">
      <w:pPr>
        <w:pStyle w:val="IntenseQuote"/>
      </w:pPr>
      <w:r>
        <w:t>Code:</w:t>
      </w:r>
    </w:p>
    <w:p w:rsidR="0038743D" w:rsidRDefault="003E7DA2">
      <w:r>
        <w:t>d = {'name': 'Alice', 'age': 20}</w:t>
      </w:r>
      <w:r>
        <w:br/>
        <w:t>d.pop('age')</w:t>
      </w:r>
      <w:r>
        <w:br/>
        <w:t>print(d)</w:t>
      </w:r>
    </w:p>
    <w:p w:rsidR="0038743D" w:rsidRDefault="003E7DA2">
      <w:pPr>
        <w:pStyle w:val="IntenseQuote"/>
      </w:pPr>
      <w:r>
        <w:t>Output:</w:t>
      </w:r>
    </w:p>
    <w:p w:rsidR="0038743D" w:rsidRDefault="003E7DA2">
      <w:r>
        <w:lastRenderedPageBreak/>
        <w:t>{'name': 'Alice'}</w:t>
      </w:r>
    </w:p>
    <w:p w:rsidR="0038743D" w:rsidRDefault="003E7DA2">
      <w:pPr>
        <w:pStyle w:val="Heading1"/>
      </w:pPr>
      <w:r>
        <w:t>8. Remove last inserted item using popitem()</w:t>
      </w:r>
    </w:p>
    <w:p w:rsidR="0038743D" w:rsidRDefault="003E7DA2">
      <w:pPr>
        <w:pStyle w:val="IntenseQuote"/>
      </w:pPr>
      <w:r>
        <w:t>Code:</w:t>
      </w:r>
    </w:p>
    <w:p w:rsidR="0038743D" w:rsidRDefault="003E7DA2">
      <w:r>
        <w:t>d = {'name': 'Alice', 'age': 20}</w:t>
      </w:r>
      <w:r>
        <w:br/>
        <w:t>d.popitem()</w:t>
      </w:r>
      <w:r>
        <w:br/>
        <w:t>print(d)</w:t>
      </w:r>
    </w:p>
    <w:p w:rsidR="0038743D" w:rsidRDefault="003E7DA2">
      <w:pPr>
        <w:pStyle w:val="IntenseQuote"/>
      </w:pPr>
      <w:r>
        <w:t>Output:</w:t>
      </w:r>
    </w:p>
    <w:p w:rsidR="0038743D" w:rsidRDefault="003E7DA2">
      <w:r>
        <w:t>{'name': 'Alice'}</w:t>
      </w:r>
    </w:p>
    <w:p w:rsidR="0038743D" w:rsidRDefault="003E7DA2">
      <w:pPr>
        <w:pStyle w:val="Heading1"/>
      </w:pPr>
      <w:r>
        <w:t>9. Clear dictionary</w:t>
      </w:r>
    </w:p>
    <w:p w:rsidR="0038743D" w:rsidRDefault="003E7DA2">
      <w:pPr>
        <w:pStyle w:val="IntenseQuote"/>
      </w:pPr>
      <w:r>
        <w:t>Code:</w:t>
      </w:r>
    </w:p>
    <w:p w:rsidR="0038743D" w:rsidRDefault="003E7DA2">
      <w:r>
        <w:t>d = {'</w:t>
      </w:r>
      <w:r>
        <w:t>name': 'Alice', 'age': 20}</w:t>
      </w:r>
      <w:r>
        <w:br/>
        <w:t>d.clear()</w:t>
      </w:r>
      <w:r>
        <w:br/>
        <w:t>print(d)</w:t>
      </w:r>
    </w:p>
    <w:p w:rsidR="0038743D" w:rsidRDefault="003E7DA2">
      <w:pPr>
        <w:pStyle w:val="IntenseQuote"/>
      </w:pPr>
      <w:r>
        <w:t>Output:</w:t>
      </w:r>
    </w:p>
    <w:p w:rsidR="0038743D" w:rsidRDefault="003E7DA2">
      <w:r>
        <w:t>{}</w:t>
      </w:r>
    </w:p>
    <w:p w:rsidR="0038743D" w:rsidRDefault="003E7DA2">
      <w:pPr>
        <w:pStyle w:val="Heading1"/>
      </w:pPr>
      <w:r>
        <w:t>10. Copy dictionary</w:t>
      </w:r>
    </w:p>
    <w:p w:rsidR="0038743D" w:rsidRDefault="003E7DA2">
      <w:pPr>
        <w:pStyle w:val="IntenseQuote"/>
      </w:pPr>
      <w:r>
        <w:t>Code:</w:t>
      </w:r>
    </w:p>
    <w:p w:rsidR="0038743D" w:rsidRDefault="003E7DA2">
      <w:r>
        <w:t>d1 = {'a': 1, 'b': 2}</w:t>
      </w:r>
      <w:r>
        <w:br/>
        <w:t>d2 = d1.copy()</w:t>
      </w:r>
      <w:r>
        <w:br/>
        <w:t>print(d2)</w:t>
      </w:r>
    </w:p>
    <w:p w:rsidR="0038743D" w:rsidRDefault="003E7DA2">
      <w:pPr>
        <w:pStyle w:val="IntenseQuote"/>
      </w:pPr>
      <w:r>
        <w:t>Output:</w:t>
      </w:r>
    </w:p>
    <w:p w:rsidR="0038743D" w:rsidRDefault="003E7DA2">
      <w:r>
        <w:t>{'a': 1, 'b': 2}</w:t>
      </w:r>
    </w:p>
    <w:p w:rsidR="0038743D" w:rsidRDefault="003E7DA2">
      <w:pPr>
        <w:pStyle w:val="Heading1"/>
      </w:pPr>
      <w:r>
        <w:lastRenderedPageBreak/>
        <w:t>11. Length of dictionary</w:t>
      </w:r>
    </w:p>
    <w:p w:rsidR="0038743D" w:rsidRDefault="003E7DA2">
      <w:pPr>
        <w:pStyle w:val="IntenseQuote"/>
      </w:pPr>
      <w:r>
        <w:t>Code:</w:t>
      </w:r>
    </w:p>
    <w:p w:rsidR="0038743D" w:rsidRDefault="003E7DA2">
      <w:r>
        <w:t>d = {'a': 1, 'b': 2, 'c': 3}</w:t>
      </w:r>
      <w:r>
        <w:br/>
        <w:t>print(len(d))</w:t>
      </w:r>
    </w:p>
    <w:p w:rsidR="0038743D" w:rsidRDefault="003E7DA2">
      <w:pPr>
        <w:pStyle w:val="IntenseQuote"/>
      </w:pPr>
      <w:r>
        <w:t>Output:</w:t>
      </w:r>
    </w:p>
    <w:p w:rsidR="0038743D" w:rsidRDefault="003E7DA2">
      <w:r>
        <w:t>3</w:t>
      </w:r>
    </w:p>
    <w:p w:rsidR="0038743D" w:rsidRDefault="003E7DA2">
      <w:pPr>
        <w:pStyle w:val="Heading1"/>
      </w:pPr>
      <w:r>
        <w:t xml:space="preserve">12. Dictionary </w:t>
      </w:r>
      <w:r>
        <w:t>keys</w:t>
      </w:r>
    </w:p>
    <w:p w:rsidR="0038743D" w:rsidRDefault="003E7DA2">
      <w:pPr>
        <w:pStyle w:val="IntenseQuote"/>
      </w:pPr>
      <w:r>
        <w:t>Code:</w:t>
      </w:r>
    </w:p>
    <w:p w:rsidR="0038743D" w:rsidRDefault="003E7DA2">
      <w:r>
        <w:t>d = {'a': 1, 'b': 2}</w:t>
      </w:r>
      <w:r>
        <w:br/>
        <w:t>print(d.keys())</w:t>
      </w:r>
    </w:p>
    <w:p w:rsidR="0038743D" w:rsidRDefault="003E7DA2">
      <w:pPr>
        <w:pStyle w:val="IntenseQuote"/>
      </w:pPr>
      <w:r>
        <w:t>Output:</w:t>
      </w:r>
    </w:p>
    <w:p w:rsidR="0038743D" w:rsidRDefault="003E7DA2">
      <w:r>
        <w:t>dict_keys(['a', 'b'])</w:t>
      </w:r>
    </w:p>
    <w:p w:rsidR="0038743D" w:rsidRDefault="003E7DA2">
      <w:pPr>
        <w:pStyle w:val="Heading1"/>
      </w:pPr>
      <w:r>
        <w:t>13. Dictionary values</w:t>
      </w:r>
    </w:p>
    <w:p w:rsidR="0038743D" w:rsidRDefault="003E7DA2">
      <w:pPr>
        <w:pStyle w:val="IntenseQuote"/>
      </w:pPr>
      <w:r>
        <w:t>Code:</w:t>
      </w:r>
    </w:p>
    <w:p w:rsidR="0038743D" w:rsidRDefault="003E7DA2">
      <w:r>
        <w:t>d = {'a': 1, 'b': 2}</w:t>
      </w:r>
      <w:r>
        <w:br/>
        <w:t>print(d.values())</w:t>
      </w:r>
    </w:p>
    <w:p w:rsidR="0038743D" w:rsidRDefault="003E7DA2">
      <w:pPr>
        <w:pStyle w:val="IntenseQuote"/>
      </w:pPr>
      <w:r>
        <w:t>Output:</w:t>
      </w:r>
    </w:p>
    <w:p w:rsidR="0038743D" w:rsidRDefault="003E7DA2">
      <w:r>
        <w:t>dict_values([1, 2])</w:t>
      </w:r>
    </w:p>
    <w:p w:rsidR="0038743D" w:rsidRDefault="003E7DA2">
      <w:pPr>
        <w:pStyle w:val="Heading1"/>
      </w:pPr>
      <w:r>
        <w:t>14. Dictionary items</w:t>
      </w:r>
    </w:p>
    <w:p w:rsidR="0038743D" w:rsidRDefault="003E7DA2">
      <w:pPr>
        <w:pStyle w:val="IntenseQuote"/>
      </w:pPr>
      <w:r>
        <w:t>Code:</w:t>
      </w:r>
    </w:p>
    <w:p w:rsidR="0038743D" w:rsidRDefault="003E7DA2">
      <w:r>
        <w:t>d = {'a': 1, 'b': 2}</w:t>
      </w:r>
      <w:r>
        <w:br/>
        <w:t>print(d.items())</w:t>
      </w:r>
    </w:p>
    <w:p w:rsidR="0038743D" w:rsidRDefault="003E7DA2">
      <w:pPr>
        <w:pStyle w:val="IntenseQuote"/>
      </w:pPr>
      <w:r>
        <w:t>Output:</w:t>
      </w:r>
    </w:p>
    <w:p w:rsidR="0038743D" w:rsidRDefault="003E7DA2">
      <w:r>
        <w:lastRenderedPageBreak/>
        <w:t>dict_items([('a', 1), ('b', 2)])</w:t>
      </w:r>
    </w:p>
    <w:p w:rsidR="0038743D" w:rsidRDefault="003E7DA2">
      <w:pPr>
        <w:pStyle w:val="Heading1"/>
      </w:pPr>
      <w:r>
        <w:t>15. Using update()</w:t>
      </w:r>
    </w:p>
    <w:p w:rsidR="0038743D" w:rsidRDefault="003E7DA2">
      <w:pPr>
        <w:pStyle w:val="IntenseQuote"/>
      </w:pPr>
      <w:r>
        <w:t>Code:</w:t>
      </w:r>
    </w:p>
    <w:p w:rsidR="0038743D" w:rsidRDefault="003E7DA2">
      <w:r>
        <w:t>d = {'a': 1}</w:t>
      </w:r>
      <w:r>
        <w:br/>
        <w:t>d.update({'b': 2})</w:t>
      </w:r>
      <w:r>
        <w:br/>
        <w:t>print(d)</w:t>
      </w:r>
    </w:p>
    <w:p w:rsidR="0038743D" w:rsidRDefault="003E7DA2">
      <w:pPr>
        <w:pStyle w:val="IntenseQuote"/>
      </w:pPr>
      <w:r>
        <w:t>Output:</w:t>
      </w:r>
    </w:p>
    <w:p w:rsidR="0038743D" w:rsidRDefault="003E7DA2">
      <w:r>
        <w:t>{'a': 1, 'b': 2}</w:t>
      </w:r>
    </w:p>
    <w:p w:rsidR="0038743D" w:rsidRDefault="003E7DA2">
      <w:pPr>
        <w:pStyle w:val="Heading1"/>
      </w:pPr>
      <w:r>
        <w:t>16. Create dictionary using dict() constructor</w:t>
      </w:r>
    </w:p>
    <w:p w:rsidR="0038743D" w:rsidRDefault="003E7DA2">
      <w:pPr>
        <w:pStyle w:val="IntenseQuote"/>
      </w:pPr>
      <w:r>
        <w:t>Code:</w:t>
      </w:r>
    </w:p>
    <w:p w:rsidR="0038743D" w:rsidRDefault="003E7DA2">
      <w:r>
        <w:t>d = dict(x=10, y=20)</w:t>
      </w:r>
      <w:r>
        <w:br/>
        <w:t>print(d)</w:t>
      </w:r>
    </w:p>
    <w:p w:rsidR="0038743D" w:rsidRDefault="003E7DA2">
      <w:pPr>
        <w:pStyle w:val="IntenseQuote"/>
      </w:pPr>
      <w:r>
        <w:t>Output:</w:t>
      </w:r>
    </w:p>
    <w:p w:rsidR="0038743D" w:rsidRDefault="003E7DA2">
      <w:r>
        <w:t>{'x': 10, 'y': 20}</w:t>
      </w:r>
    </w:p>
    <w:p w:rsidR="0038743D" w:rsidRDefault="003E7DA2">
      <w:pPr>
        <w:pStyle w:val="Heading1"/>
      </w:pPr>
      <w:r>
        <w:t>17. Loop through dicti</w:t>
      </w:r>
      <w:r>
        <w:t>onary</w:t>
      </w:r>
    </w:p>
    <w:p w:rsidR="0038743D" w:rsidRDefault="003E7DA2">
      <w:pPr>
        <w:pStyle w:val="IntenseQuote"/>
      </w:pPr>
      <w:r>
        <w:t>Code:</w:t>
      </w:r>
    </w:p>
    <w:p w:rsidR="0038743D" w:rsidRDefault="003E7DA2">
      <w:r>
        <w:t>d = {'name': 'Alice', 'age': 20}</w:t>
      </w:r>
      <w:r>
        <w:br/>
        <w:t>for k, v in d.items():</w:t>
      </w:r>
      <w:r>
        <w:br/>
        <w:t xml:space="preserve">    print(k, v)</w:t>
      </w:r>
    </w:p>
    <w:p w:rsidR="0038743D" w:rsidRDefault="003E7DA2">
      <w:pPr>
        <w:pStyle w:val="IntenseQuote"/>
      </w:pPr>
      <w:r>
        <w:t>Output:</w:t>
      </w:r>
    </w:p>
    <w:p w:rsidR="0038743D" w:rsidRDefault="003E7DA2">
      <w:r>
        <w:t>name Alice</w:t>
      </w:r>
      <w:r>
        <w:br/>
        <w:t>age 20</w:t>
      </w:r>
    </w:p>
    <w:p w:rsidR="0038743D" w:rsidRDefault="003E7DA2">
      <w:pPr>
        <w:pStyle w:val="Heading1"/>
      </w:pPr>
      <w:r>
        <w:lastRenderedPageBreak/>
        <w:t>18. Check if key exists</w:t>
      </w:r>
    </w:p>
    <w:p w:rsidR="0038743D" w:rsidRDefault="003E7DA2">
      <w:pPr>
        <w:pStyle w:val="IntenseQuote"/>
      </w:pPr>
      <w:r>
        <w:t>Code:</w:t>
      </w:r>
    </w:p>
    <w:p w:rsidR="0038743D" w:rsidRDefault="003E7DA2">
      <w:r>
        <w:t>d = {'a': 1, 'b': 2}</w:t>
      </w:r>
      <w:r>
        <w:br/>
        <w:t>print('a' in d)</w:t>
      </w:r>
    </w:p>
    <w:p w:rsidR="0038743D" w:rsidRDefault="003E7DA2">
      <w:pPr>
        <w:pStyle w:val="IntenseQuote"/>
      </w:pPr>
      <w:r>
        <w:t>Output:</w:t>
      </w:r>
    </w:p>
    <w:p w:rsidR="0038743D" w:rsidRDefault="003E7DA2">
      <w:r>
        <w:t>True</w:t>
      </w:r>
    </w:p>
    <w:p w:rsidR="0038743D" w:rsidRDefault="003E7DA2">
      <w:pPr>
        <w:pStyle w:val="Heading1"/>
      </w:pPr>
      <w:r>
        <w:t>19. Nested dictionary</w:t>
      </w:r>
    </w:p>
    <w:p w:rsidR="0038743D" w:rsidRDefault="003E7DA2">
      <w:pPr>
        <w:pStyle w:val="IntenseQuote"/>
      </w:pPr>
      <w:r>
        <w:t>Code:</w:t>
      </w:r>
    </w:p>
    <w:p w:rsidR="0038743D" w:rsidRDefault="003E7DA2">
      <w:r>
        <w:t xml:space="preserve">students = {'s1': {'name': 'Alice', </w:t>
      </w:r>
      <w:r>
        <w:t>'age': 20}, 's2': {'name': 'Bob', 'age': 22}}</w:t>
      </w:r>
      <w:r>
        <w:br/>
        <w:t>print(students['s2']['age'])</w:t>
      </w:r>
    </w:p>
    <w:p w:rsidR="0038743D" w:rsidRDefault="003E7DA2">
      <w:pPr>
        <w:pStyle w:val="IntenseQuote"/>
      </w:pPr>
      <w:r>
        <w:t>Output:</w:t>
      </w:r>
    </w:p>
    <w:p w:rsidR="0038743D" w:rsidRDefault="003E7DA2">
      <w:r>
        <w:t>22</w:t>
      </w:r>
    </w:p>
    <w:p w:rsidR="0038743D" w:rsidRDefault="003E7DA2">
      <w:pPr>
        <w:pStyle w:val="Heading1"/>
      </w:pPr>
      <w:r>
        <w:t>20. Create dictionary from two lists</w:t>
      </w:r>
    </w:p>
    <w:p w:rsidR="0038743D" w:rsidRDefault="003E7DA2">
      <w:pPr>
        <w:pStyle w:val="IntenseQuote"/>
      </w:pPr>
      <w:r>
        <w:t>Code:</w:t>
      </w:r>
    </w:p>
    <w:p w:rsidR="0038743D" w:rsidRDefault="003E7DA2">
      <w:r>
        <w:t>keys = ['a', 'b', 'c']</w:t>
      </w:r>
      <w:r>
        <w:br/>
        <w:t>values = [1, 2, 3]</w:t>
      </w:r>
      <w:r>
        <w:br/>
        <w:t>d = dict(zip(keys, values))</w:t>
      </w:r>
      <w:r>
        <w:br/>
        <w:t>print(d)</w:t>
      </w:r>
    </w:p>
    <w:p w:rsidR="0038743D" w:rsidRDefault="003E7DA2">
      <w:pPr>
        <w:pStyle w:val="IntenseQuote"/>
      </w:pPr>
      <w:r>
        <w:t>Output:</w:t>
      </w:r>
    </w:p>
    <w:p w:rsidR="0038743D" w:rsidRDefault="003E7DA2">
      <w:r>
        <w:t>{'a': 1, 'b': 2, 'c': 3}</w:t>
      </w:r>
    </w:p>
    <w:p w:rsidR="0038743D" w:rsidRDefault="003E7DA2">
      <w:pPr>
        <w:pStyle w:val="Heading1"/>
      </w:pPr>
      <w:r>
        <w:t xml:space="preserve">21. Dictionary </w:t>
      </w:r>
      <w:r>
        <w:t>comprehension</w:t>
      </w:r>
    </w:p>
    <w:p w:rsidR="0038743D" w:rsidRDefault="003E7DA2">
      <w:pPr>
        <w:pStyle w:val="IntenseQuote"/>
      </w:pPr>
      <w:r>
        <w:t>Code:</w:t>
      </w:r>
    </w:p>
    <w:p w:rsidR="0038743D" w:rsidRDefault="003E7DA2">
      <w:r>
        <w:t>squares = {x: x*x for x in range(5)}</w:t>
      </w:r>
      <w:r>
        <w:br/>
        <w:t>print(squares)</w:t>
      </w:r>
    </w:p>
    <w:p w:rsidR="0038743D" w:rsidRDefault="003E7DA2">
      <w:pPr>
        <w:pStyle w:val="IntenseQuote"/>
      </w:pPr>
      <w:r>
        <w:lastRenderedPageBreak/>
        <w:t>Output:</w:t>
      </w:r>
    </w:p>
    <w:p w:rsidR="0038743D" w:rsidRDefault="003E7DA2">
      <w:r>
        <w:t>{0: 0, 1: 1, 2: 4, 3: 9, 4: 16}</w:t>
      </w:r>
    </w:p>
    <w:p w:rsidR="0038743D" w:rsidRDefault="003E7DA2">
      <w:pPr>
        <w:pStyle w:val="Heading1"/>
      </w:pPr>
      <w:r>
        <w:t>22. Count frequency of characters</w:t>
      </w:r>
    </w:p>
    <w:p w:rsidR="0038743D" w:rsidRDefault="003E7DA2">
      <w:pPr>
        <w:pStyle w:val="IntenseQuote"/>
      </w:pPr>
      <w:r>
        <w:t>Code:</w:t>
      </w:r>
    </w:p>
    <w:p w:rsidR="0038743D" w:rsidRDefault="003E7DA2">
      <w:r>
        <w:t>text = 'hello'</w:t>
      </w:r>
      <w:r>
        <w:br/>
        <w:t>freq = {}</w:t>
      </w:r>
      <w:r>
        <w:br/>
        <w:t>for ch in text:</w:t>
      </w:r>
      <w:r>
        <w:br/>
        <w:t xml:space="preserve">    freq[ch] = freq.get(ch, 0) + 1</w:t>
      </w:r>
      <w:r>
        <w:br/>
        <w:t>print(freq)</w:t>
      </w:r>
    </w:p>
    <w:p w:rsidR="0038743D" w:rsidRDefault="003E7DA2">
      <w:pPr>
        <w:pStyle w:val="IntenseQuote"/>
      </w:pPr>
      <w:r>
        <w:t>Output:</w:t>
      </w:r>
    </w:p>
    <w:p w:rsidR="0038743D" w:rsidRDefault="003E7DA2">
      <w:r>
        <w:t>{'h': 1,</w:t>
      </w:r>
      <w:r>
        <w:t xml:space="preserve"> 'e': 1, 'l': 2, 'o': 1}</w:t>
      </w:r>
    </w:p>
    <w:p w:rsidR="0038743D" w:rsidRDefault="003E7DA2">
      <w:pPr>
        <w:pStyle w:val="Heading1"/>
      </w:pPr>
      <w:r>
        <w:t>23. Merge two dictionaries</w:t>
      </w:r>
    </w:p>
    <w:p w:rsidR="0038743D" w:rsidRDefault="003E7DA2">
      <w:pPr>
        <w:pStyle w:val="IntenseQuote"/>
      </w:pPr>
      <w:r>
        <w:t>Code:</w:t>
      </w:r>
    </w:p>
    <w:p w:rsidR="0038743D" w:rsidRDefault="003E7DA2">
      <w:r>
        <w:t>a = {'x': 1, 'y': 2}</w:t>
      </w:r>
      <w:r>
        <w:br/>
        <w:t>b = {'y': 3, 'z': 4}</w:t>
      </w:r>
      <w:r>
        <w:br/>
        <w:t>a.update(b)</w:t>
      </w:r>
      <w:r>
        <w:br/>
        <w:t>print(a)</w:t>
      </w:r>
    </w:p>
    <w:p w:rsidR="0038743D" w:rsidRDefault="003E7DA2">
      <w:pPr>
        <w:pStyle w:val="IntenseQuote"/>
      </w:pPr>
      <w:r>
        <w:t>Output:</w:t>
      </w:r>
    </w:p>
    <w:p w:rsidR="0038743D" w:rsidRDefault="003E7DA2">
      <w:r>
        <w:t>{'x': 1, 'y': 3, 'z': 4}</w:t>
      </w:r>
    </w:p>
    <w:p w:rsidR="0038743D" w:rsidRDefault="003E7DA2">
      <w:pPr>
        <w:pStyle w:val="Heading1"/>
      </w:pPr>
      <w:r>
        <w:t>24. Dictionary with tuple as key</w:t>
      </w:r>
    </w:p>
    <w:p w:rsidR="0038743D" w:rsidRDefault="003E7DA2">
      <w:pPr>
        <w:pStyle w:val="IntenseQuote"/>
      </w:pPr>
      <w:r>
        <w:t>Code:</w:t>
      </w:r>
    </w:p>
    <w:p w:rsidR="0038743D" w:rsidRDefault="003E7DA2">
      <w:r>
        <w:t>d = {(1, 2): 'point'}</w:t>
      </w:r>
      <w:r>
        <w:br/>
        <w:t>print(d[(1, 2)])</w:t>
      </w:r>
    </w:p>
    <w:p w:rsidR="0038743D" w:rsidRDefault="003E7DA2">
      <w:pPr>
        <w:pStyle w:val="IntenseQuote"/>
      </w:pPr>
      <w:r>
        <w:t>Output:</w:t>
      </w:r>
    </w:p>
    <w:p w:rsidR="0038743D" w:rsidRDefault="003E7DA2">
      <w:r>
        <w:t>point</w:t>
      </w:r>
    </w:p>
    <w:p w:rsidR="0038743D" w:rsidRDefault="003E7DA2">
      <w:pPr>
        <w:pStyle w:val="Heading1"/>
      </w:pPr>
      <w:r>
        <w:lastRenderedPageBreak/>
        <w:t xml:space="preserve">25. Set </w:t>
      </w:r>
      <w:r>
        <w:t>default value</w:t>
      </w:r>
    </w:p>
    <w:p w:rsidR="0038743D" w:rsidRDefault="003E7DA2">
      <w:pPr>
        <w:pStyle w:val="IntenseQuote"/>
      </w:pPr>
      <w:r>
        <w:t>Code:</w:t>
      </w:r>
    </w:p>
    <w:p w:rsidR="0038743D" w:rsidRDefault="003E7DA2">
      <w:r>
        <w:t>d = {}</w:t>
      </w:r>
      <w:r>
        <w:br/>
        <w:t>d.setdefault('a', 100)</w:t>
      </w:r>
      <w:r>
        <w:br/>
        <w:t>print(d)</w:t>
      </w:r>
    </w:p>
    <w:p w:rsidR="0038743D" w:rsidRDefault="003E7DA2">
      <w:pPr>
        <w:pStyle w:val="IntenseQuote"/>
      </w:pPr>
      <w:r>
        <w:t>Output:</w:t>
      </w:r>
    </w:p>
    <w:p w:rsidR="0038743D" w:rsidRDefault="003E7DA2">
      <w:r>
        <w:t>{'a': 100}</w:t>
      </w:r>
    </w:p>
    <w:p w:rsidR="0038743D" w:rsidRDefault="003E7DA2">
      <w:pPr>
        <w:pStyle w:val="Heading1"/>
      </w:pPr>
      <w:r>
        <w:t>26. Sort dictionary by keys</w:t>
      </w:r>
    </w:p>
    <w:p w:rsidR="0038743D" w:rsidRDefault="003E7DA2">
      <w:pPr>
        <w:pStyle w:val="IntenseQuote"/>
      </w:pPr>
      <w:r>
        <w:t>Code:</w:t>
      </w:r>
    </w:p>
    <w:p w:rsidR="0038743D" w:rsidRDefault="003E7DA2">
      <w:r>
        <w:t>d = {'b': 2, 'a': 1}</w:t>
      </w:r>
      <w:r>
        <w:br/>
        <w:t>print(dict(sorted(d.items())))</w:t>
      </w:r>
    </w:p>
    <w:p w:rsidR="0038743D" w:rsidRDefault="003E7DA2">
      <w:pPr>
        <w:pStyle w:val="IntenseQuote"/>
      </w:pPr>
      <w:r>
        <w:t>Output:</w:t>
      </w:r>
    </w:p>
    <w:p w:rsidR="0038743D" w:rsidRDefault="003E7DA2">
      <w:r>
        <w:t>{'a': 1, 'b': 2}</w:t>
      </w:r>
    </w:p>
    <w:p w:rsidR="0038743D" w:rsidRDefault="003E7DA2">
      <w:pPr>
        <w:pStyle w:val="Heading1"/>
      </w:pPr>
      <w:r>
        <w:t>27. Sort dictionary by values</w:t>
      </w:r>
    </w:p>
    <w:p w:rsidR="0038743D" w:rsidRDefault="003E7DA2">
      <w:pPr>
        <w:pStyle w:val="IntenseQuote"/>
      </w:pPr>
      <w:r>
        <w:t>Code:</w:t>
      </w:r>
    </w:p>
    <w:p w:rsidR="0038743D" w:rsidRDefault="003E7DA2">
      <w:r>
        <w:t>d = {'a': 3, 'b': 1}</w:t>
      </w:r>
      <w:r>
        <w:br/>
        <w:t>print(dict</w:t>
      </w:r>
      <w:r>
        <w:t>(sorted(d.items(), key=lambda x: x[1])))</w:t>
      </w:r>
    </w:p>
    <w:p w:rsidR="0038743D" w:rsidRDefault="003E7DA2">
      <w:pPr>
        <w:pStyle w:val="IntenseQuote"/>
      </w:pPr>
      <w:r>
        <w:t>Output:</w:t>
      </w:r>
    </w:p>
    <w:p w:rsidR="0038743D" w:rsidRDefault="003E7DA2">
      <w:r>
        <w:t>{'b': 1, 'a': 3}</w:t>
      </w:r>
    </w:p>
    <w:p w:rsidR="0038743D" w:rsidRDefault="003E7DA2">
      <w:pPr>
        <w:pStyle w:val="Heading1"/>
      </w:pPr>
      <w:r>
        <w:t>28. Invert dictionary</w:t>
      </w:r>
    </w:p>
    <w:p w:rsidR="0038743D" w:rsidRDefault="003E7DA2">
      <w:pPr>
        <w:pStyle w:val="IntenseQuote"/>
      </w:pPr>
      <w:r>
        <w:t>Code:</w:t>
      </w:r>
    </w:p>
    <w:p w:rsidR="0038743D" w:rsidRDefault="003E7DA2">
      <w:r>
        <w:t>d = {'a': 1, 'b': 2}</w:t>
      </w:r>
      <w:r>
        <w:br/>
        <w:t>inv = {v: k for k, v in d.items()}</w:t>
      </w:r>
      <w:r>
        <w:br/>
        <w:t>print(inv)</w:t>
      </w:r>
    </w:p>
    <w:p w:rsidR="0038743D" w:rsidRDefault="003E7DA2">
      <w:pPr>
        <w:pStyle w:val="IntenseQuote"/>
      </w:pPr>
      <w:r>
        <w:lastRenderedPageBreak/>
        <w:t>Output:</w:t>
      </w:r>
    </w:p>
    <w:p w:rsidR="0038743D" w:rsidRDefault="003E7DA2">
      <w:r>
        <w:t>{1: 'a', 2: 'b'}</w:t>
      </w:r>
    </w:p>
    <w:p w:rsidR="0038743D" w:rsidRDefault="003E7DA2">
      <w:pPr>
        <w:pStyle w:val="Heading1"/>
      </w:pPr>
      <w:r>
        <w:t>29. Check if value exists</w:t>
      </w:r>
    </w:p>
    <w:p w:rsidR="0038743D" w:rsidRDefault="003E7DA2">
      <w:pPr>
        <w:pStyle w:val="IntenseQuote"/>
      </w:pPr>
      <w:r>
        <w:t>Code:</w:t>
      </w:r>
    </w:p>
    <w:p w:rsidR="0038743D" w:rsidRDefault="003E7DA2">
      <w:r>
        <w:t>d = {'a': 1, 'b': 2}</w:t>
      </w:r>
      <w:r>
        <w:br/>
        <w:t>print(2 in d.valu</w:t>
      </w:r>
      <w:r>
        <w:t>es())</w:t>
      </w:r>
    </w:p>
    <w:p w:rsidR="0038743D" w:rsidRDefault="003E7DA2">
      <w:pPr>
        <w:pStyle w:val="IntenseQuote"/>
      </w:pPr>
      <w:r>
        <w:t>Output:</w:t>
      </w:r>
    </w:p>
    <w:p w:rsidR="0038743D" w:rsidRDefault="003E7DA2">
      <w:r>
        <w:t>True</w:t>
      </w:r>
    </w:p>
    <w:p w:rsidR="0038743D" w:rsidRDefault="003E7DA2">
      <w:pPr>
        <w:pStyle w:val="Heading1"/>
      </w:pPr>
      <w:r>
        <w:t>30. Minimum and maximum key</w:t>
      </w:r>
    </w:p>
    <w:p w:rsidR="0038743D" w:rsidRDefault="003E7DA2">
      <w:pPr>
        <w:pStyle w:val="IntenseQuote"/>
      </w:pPr>
      <w:r>
        <w:t>Code:</w:t>
      </w:r>
    </w:p>
    <w:p w:rsidR="0038743D" w:rsidRDefault="003E7DA2">
      <w:r>
        <w:t>d = {'x': 10, 'a': 5, 'm': 15}</w:t>
      </w:r>
      <w:r>
        <w:br/>
        <w:t>print(min(d), max(d))</w:t>
      </w:r>
    </w:p>
    <w:p w:rsidR="0038743D" w:rsidRDefault="003E7DA2">
      <w:pPr>
        <w:pStyle w:val="IntenseQuote"/>
      </w:pPr>
      <w:r>
        <w:t>Output:</w:t>
      </w:r>
    </w:p>
    <w:p w:rsidR="0038743D" w:rsidRDefault="003E7DA2">
      <w:r>
        <w:t>a x</w:t>
      </w:r>
    </w:p>
    <w:sectPr w:rsidR="003874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743D"/>
    <w:rsid w:val="003E7DA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A8873E0-6A75-4223-B4F9-CA7D24C3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C74AC4-DA27-4F66-803F-3A3E8A134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2013-12-23T23:15:00Z</dcterms:created>
  <dcterms:modified xsi:type="dcterms:W3CDTF">2025-08-29T04:07:00Z</dcterms:modified>
  <cp:category/>
</cp:coreProperties>
</file>